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A1ECD">
      <w:pPr>
        <w:pStyle w:val="2"/>
      </w:pPr>
      <w:r>
        <w:t>Assignment 2: Road Accident Severity Prediction</w:t>
      </w:r>
    </w:p>
    <w:p w14:paraId="4C73CDFD">
      <w:r>
        <w:t>This project builds a linear regression model to predict road accident severity using relevant features from a dataset.</w:t>
      </w:r>
      <w:r>
        <w:br w:type="textWrapping"/>
      </w:r>
      <w:r>
        <w:br w:type="textWrapping"/>
      </w:r>
      <w:r>
        <w:t>- Dependent variable: Accident_severity</w:t>
      </w:r>
      <w:r>
        <w:br w:type="textWrapping"/>
      </w:r>
      <w:r>
        <w:t>- Independent variables: Number_of_vehicles_involved, Number_of_casualties, Weather_conditions, Light_conditions, Road_surface_conditions</w:t>
      </w:r>
      <w:r>
        <w:br w:type="textWrapping"/>
      </w:r>
      <w:r>
        <w:br w:type="textWrapping"/>
      </w:r>
      <w:r>
        <w:t>Steps:</w:t>
      </w:r>
      <w:r>
        <w:br w:type="textWrapping"/>
      </w:r>
      <w:r>
        <w:t>1. Load and clean the dataset</w:t>
      </w:r>
      <w:r>
        <w:br w:type="textWrapping"/>
      </w:r>
      <w:r>
        <w:t>2. Train the linear regression model</w:t>
      </w:r>
      <w:r>
        <w:br w:type="textWrapping"/>
      </w:r>
      <w:r>
        <w:t>3. Save the trained model for future use</w:t>
      </w:r>
      <w:r>
        <w:br w:type="textWrapping"/>
      </w:r>
      <w:r>
        <w:t>4. Use the model to predict accident severity with sample data</w:t>
      </w:r>
      <w:r>
        <w:br w:type="textWrapping"/>
      </w:r>
      <w:r>
        <w:t>5. Show how this model can support road safety efforts in underdeveloped countries</w:t>
      </w:r>
      <w:r>
        <w:br w:type="textWrapping"/>
      </w:r>
    </w:p>
    <w:p w14:paraId="7F8192D8">
      <w:pPr>
        <w:pStyle w:val="3"/>
      </w:pPr>
      <w:r>
        <w:t>Python Code</w:t>
      </w:r>
    </w:p>
    <w:p w14:paraId="2CE9EDE9">
      <w:r>
        <w:br w:type="textWrapping"/>
      </w:r>
      <w:bookmarkStart w:id="0" w:name="_GoBack"/>
      <w:bookmarkEnd w:id="0"/>
      <w:r>
        <w:t xml:space="preserve"> accident_model.py</w:t>
      </w:r>
      <w:r>
        <w:br w:type="textWrapping"/>
      </w:r>
      <w:r>
        <w:br w:type="textWrapping"/>
      </w:r>
      <w:r>
        <w:t>import pandas as pd</w:t>
      </w:r>
      <w:r>
        <w:br w:type="textWrapping"/>
      </w:r>
      <w:r>
        <w:t>from sklearn.model_selection import train_test_split</w:t>
      </w:r>
      <w:r>
        <w:br w:type="textWrapping"/>
      </w:r>
      <w:r>
        <w:t>from sklearn.linear_model import LinearRegression</w:t>
      </w:r>
      <w:r>
        <w:br w:type="textWrapping"/>
      </w:r>
      <w:r>
        <w:t>from sklearn.metrics import r2_score</w:t>
      </w:r>
      <w:r>
        <w:br w:type="textWrapping"/>
      </w:r>
      <w:r>
        <w:t>import joblib</w:t>
      </w:r>
      <w:r>
        <w:br w:type="textWrapping"/>
      </w:r>
      <w:r>
        <w:br w:type="textWrapping"/>
      </w:r>
      <w:r>
        <w:t xml:space="preserve"> Load the dataset</w:t>
      </w:r>
      <w:r>
        <w:br w:type="textWrapping"/>
      </w:r>
      <w:r>
        <w:t>df = pd.read_csv("rta_dataset.csv")</w:t>
      </w:r>
      <w:r>
        <w:br w:type="textWrapping"/>
      </w:r>
      <w:r>
        <w:br w:type="textWrapping"/>
      </w:r>
      <w:r>
        <w:t xml:space="preserve"> Select important columns</w:t>
      </w:r>
      <w:r>
        <w:br w:type="textWrapping"/>
      </w:r>
      <w:r>
        <w:t>df = df[['Accident_severity', 'Number_of_vehicles_involved',</w:t>
      </w:r>
      <w:r>
        <w:br w:type="textWrapping"/>
      </w:r>
      <w:r>
        <w:t xml:space="preserve">         'Number_of_casualties', 'Weather_conditions',</w:t>
      </w:r>
      <w:r>
        <w:br w:type="textWrapping"/>
      </w:r>
      <w:r>
        <w:t xml:space="preserve">         'Light_conditions', 'Road_surface_conditions']]</w:t>
      </w:r>
      <w:r>
        <w:br w:type="textWrapping"/>
      </w:r>
      <w:r>
        <w:br w:type="textWrapping"/>
      </w:r>
      <w:r>
        <w:t xml:space="preserve"> Clean and preprocess</w:t>
      </w:r>
      <w:r>
        <w:br w:type="textWrapping"/>
      </w:r>
      <w:r>
        <w:t>df.dropna(inplace=True)</w:t>
      </w:r>
      <w:r>
        <w:br w:type="textWrapping"/>
      </w:r>
      <w:r>
        <w:t>df = pd.get_dummies(df, drop_first=True)</w:t>
      </w:r>
      <w:r>
        <w:br w:type="textWrapping"/>
      </w:r>
      <w:r>
        <w:br w:type="textWrapping"/>
      </w:r>
      <w:r>
        <w:t xml:space="preserve"> Define X and y</w:t>
      </w:r>
      <w:r>
        <w:br w:type="textWrapping"/>
      </w:r>
      <w:r>
        <w:t>X = df.drop('Accident_severity', axis=1)</w:t>
      </w:r>
      <w:r>
        <w:br w:type="textWrapping"/>
      </w:r>
      <w:r>
        <w:t>y = df['Accident_severity']</w:t>
      </w:r>
      <w:r>
        <w:br w:type="textWrapping"/>
      </w:r>
      <w:r>
        <w:br w:type="textWrapping"/>
      </w:r>
      <w:r>
        <w:t xml:space="preserve"> Split into training and test sets</w:t>
      </w:r>
      <w:r>
        <w:br w:type="textWrapping"/>
      </w:r>
      <w:r>
        <w:t>X_train, X_test, y_train, y_test = train_test_split(X, y, test_size=0.2, random_state=42)</w:t>
      </w:r>
      <w:r>
        <w:br w:type="textWrapping"/>
      </w:r>
      <w:r>
        <w:br w:type="textWrapping"/>
      </w:r>
      <w:r>
        <w:t xml:space="preserve"> Train the model</w:t>
      </w:r>
      <w:r>
        <w:br w:type="textWrapping"/>
      </w:r>
      <w:r>
        <w:t>model = LinearRegression()</w:t>
      </w:r>
      <w:r>
        <w:br w:type="textWrapping"/>
      </w:r>
      <w:r>
        <w:t>model.fit(X_train, y_train)</w:t>
      </w:r>
      <w:r>
        <w:br w:type="textWrapping"/>
      </w:r>
      <w:r>
        <w:br w:type="textWrapping"/>
      </w:r>
      <w:r>
        <w:t xml:space="preserve"> Evaluate and save</w:t>
      </w:r>
      <w:r>
        <w:br w:type="textWrapping"/>
      </w:r>
      <w:r>
        <w:t>y_pred = model.predict(X_test)</w:t>
      </w:r>
      <w:r>
        <w:br w:type="textWrapping"/>
      </w:r>
      <w:r>
        <w:t>print("R² Score:", r2_score(y_test, y_pred))</w:t>
      </w:r>
      <w:r>
        <w:br w:type="textWrapping"/>
      </w:r>
      <w:r>
        <w:t>joblib.dump(model, 'accident_severity_model.pkl')</w:t>
      </w:r>
      <w:r>
        <w:br w:type="textWrapping"/>
      </w:r>
      <w:r>
        <w:t>print("✅ Model saved successfully!")</w:t>
      </w:r>
      <w:r>
        <w:br w:type="textWrapping"/>
      </w:r>
      <w:r>
        <w:br w:type="textWrapping"/>
      </w:r>
      <w:r>
        <w:t xml:space="preserve"> Sample prediction</w:t>
      </w:r>
      <w:r>
        <w:br w:type="textWrapping"/>
      </w:r>
      <w:r>
        <w:t>sample_input = X.iloc[[0]].copy()</w:t>
      </w:r>
      <w:r>
        <w:br w:type="textWrapping"/>
      </w:r>
      <w:r>
        <w:t>sample_input.iloc[0] = [2] * len(X.columns)</w:t>
      </w:r>
      <w:r>
        <w:br w:type="textWrapping"/>
      </w:r>
      <w:r>
        <w:t>loaded_model = joblib.load('accident_severity_model.pkl')</w:t>
      </w:r>
      <w:r>
        <w:br w:type="textWrapping"/>
      </w:r>
      <w:r>
        <w:t>prediction = loaded_model.predict(sample_input)</w:t>
      </w:r>
      <w:r>
        <w:br w:type="textWrapping"/>
      </w:r>
      <w:r>
        <w:t>print("📌 Predicted Accident Severity (sample):", prediction)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872A2E"/>
    <w:rsid w:val="66D5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Katelo Abu</cp:lastModifiedBy>
  <dcterms:modified xsi:type="dcterms:W3CDTF">2025-07-04T18:59:07Z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B58DDB4178164125B99B4D24D91B3985_13</vt:lpwstr>
  </property>
</Properties>
</file>